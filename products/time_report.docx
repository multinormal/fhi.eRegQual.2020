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eRegQual analysis - Time and motion study analysis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23 Sep 2020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c552e47</w:t>
      </w:r>
    </w:p>
    <w:p>
      <w:pPr>
        <w:pStyle w:val="Heading1"/>
      </w:pPr>
      <w:r>
        <w:t/>
      </w:r>
      <w:r>
        <w:t xml:space="preserve"/>
      </w:r>
      <w:r>
        <w:t xml:space="preserve">Introduction</w:t>
      </w:r>
    </w:p>
    <w:p>
      <w:pPr>
        <w:jc w:val="both"/>
      </w:pPr>
      <w:r>
        <w:t/>
      </w:r>
      <w:r>
        <w:t xml:space="preserve">TODO: Write this.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Times (durations) are non-negative and their distributions are positively </w:t>
      </w:r>
      <w:r>
        <w:t xml:space="preserve">skewed (e.g., there are many consultations of “typical” duration, but some </w:t>
      </w:r>
      <w:r>
        <w:t xml:space="preserve">that are much longer). Further, we anticipated that the intervention is likely </w:t>
      </w:r>
      <w:r>
        <w:t xml:space="preserve">to have a multiplicative rather than additive effect. We therefore analyzed </w:t>
      </w:r>
      <w:r>
        <w:t xml:space="preserve">times on the log scale. We used mixed-effects linear regression to estimate </w:t>
      </w:r>
      <w:r>
        <w:t xml:space="preserve">relative differences in time between treatment and control. We adjusted for </w:t>
      </w:r>
      <w:r>
        <w:t xml:space="preserve">the stratification variable (CHMP 2015) and the variables used to constrain </w:t>
      </w:r>
      <w:r>
        <w:t xml:space="preserve">randomization (cluster size and lab availability; Li 2016) as fixed effects. </w:t>
      </w:r>
      <w:r>
        <w:t xml:space="preserve">We estimated the effect of observer and whether a visit was a booking visit </w:t>
      </w:r>
      <w:r>
        <w:t xml:space="preserve">(fixed effects) because we anticipated that these would affect time </w:t>
      </w:r>
      <w:r>
        <w:t xml:space="preserve">measurements. We modelled cluster as a random effect. It was not possible to </w:t>
      </w:r>
      <w:r>
        <w:t xml:space="preserve">obtain reliable variance estimates using a model that adjusted for observer as a </w:t>
      </w:r>
      <w:r>
        <w:t xml:space="preserve">random effect. However, an exploratory analysis that modelled observer as a </w:t>
      </w:r>
      <w:r>
        <w:t xml:space="preserve">random effect showed that point estimates and confidence intervals comparing </w:t>
      </w:r>
      <w:r>
        <w:t xml:space="preserve">treatment to control were almost identical for the primary outcome. </w:t>
      </w:r>
      <w:r>
        <w:t xml:space="preserve">We exponentiated to obtain estimates of relative difference and 95% confidence </w:t>
      </w:r>
      <w:r>
        <w:t xml:space="preserve">intervals. We followed the intention-to-treat principle for all analyses: </w:t>
      </w:r>
      <w:r>
        <w:t xml:space="preserve">participants were analyzed in the arms to which they were randomized, and all </w:t>
      </w:r>
      <w:r>
        <w:t xml:space="preserve">participants were included in the analyses. No data were missing. Statistical </w:t>
      </w:r>
      <w:r>
        <w:t xml:space="preserve">analyses were performed using Stata 16 (StataCorp LLC, College Station, Texas, </w:t>
      </w:r>
      <w:r>
        <w:t xml:space="preserve">USA). The statistician was not involved in data collection and was blinded to </w:t>
      </w:r>
      <w:r>
        <w:t xml:space="preserve">treatment allocation during analysis. Protocol deviations are documented in </w:t>
      </w:r>
      <w:r>
        <w:t xml:space="preserve">Appendix 1.</w:t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p>
      <w:pPr>
        <w:jc w:val="both"/>
      </w:pPr>
      <w:r>
        <w:t/>
      </w:r>
      <w:r>
        <w:t xml:space="preserve">TODO: Write this.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2.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3.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4. Time spent finding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7.49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5. Time spent reading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6.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7.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0.43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8. Time spent finding files in the eRegistry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9. Time spent reading files in the eRegistry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Rel. Time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z*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P&gt;|z|*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* The standard error, z-score, and P-value are from the analysis performed on the log scale.</w:t>
            </w:r>
          </w:p>
        </w:tc>
      </w:tr>
    </w:tbl>
    <w:p>
      <w:r>
        <w:t/>
      </w:r>
    </w:p>
    <w:p>
      <w:pPr>
        <w:pStyle w:val="Heading1"/>
      </w:pPr>
      <w:r>
        <w:t/>
      </w:r>
      <w:r>
        <w:t xml:space="preserve"/>
      </w:r>
      <w:r>
        <w:t xml:space="preserve">References</w:t>
      </w:r>
    </w:p>
    <w:p>
      <w:pPr>
        <w:jc w:val="both"/>
      </w:pPr>
      <w:r>
        <w:t/>
      </w:r>
      <w:r>
        <w:t xml:space="preserve">Committee for Medicinal Products for Human Use (CHMP) (2015). Guideline on </w:t>
      </w:r>
      <w:r>
        <w:t xml:space="preserve">adjustment for baseline covariates in clinical trials. London: European </w:t>
      </w:r>
      <w:r>
        <w:t xml:space="preserve">Medicines Agency.</w:t>
      </w:r>
    </w:p>
    <w:p>
      <w:pPr>
        <w:jc w:val="both"/>
      </w:pPr>
      <w:r>
        <w:t/>
      </w:r>
      <w:r>
        <w:t xml:space="preserve">Li, F., Lokhnygina, Y., Murray, D. M., Heagerty, P. J., &amp; DeLong, E. R. (2016). </w:t>
      </w:r>
      <w:r>
        <w:t xml:space="preserve">An evaluation of constrained randomization for the design and analysis of </w:t>
      </w:r>
      <w:r>
        <w:t xml:space="preserve">group‐randomized trials. Statistics in Medicine, 35(10), 1565-1579.</w:t>
      </w:r>
    </w:p>
    <w:p>
      <w:pPr>
        <w:pStyle w:val="Heading1"/>
      </w:pPr>
      <w:r>
        <w:t/>
      </w:r>
      <w:r>
        <w:t xml:space="preserve"/>
      </w:r>
      <w:r>
        <w:t xml:space="preserve">Appendix 1 — Protocol Deviations</w:t>
      </w:r>
    </w:p>
    <w:p>
      <w:pPr>
        <w:jc w:val="both"/>
      </w:pPr>
      <w:r>
        <w:t/>
      </w:r>
      <w:r>
        <w:t xml:space="preserve">We did not originally plan to model relative times via transformation to the </w:t>
      </w:r>
      <w:r>
        <w:t xml:space="preserve">log scale. Nor did we originally plan to adjust for observer but chose to do so </w:t>
      </w:r>
      <w:r>
        <w:t xml:space="preserve">as it is plausible that systematic differences may exist between observers.</w:t>
      </w:r>
    </w:p>
    <w:p>
      <w:pPr>
        <w:pStyle w:val="Heading1"/>
      </w:pPr>
      <w:r>
        <w:t/>
      </w:r>
      <w:r>
        <w:t xml:space="preserve"/>
      </w:r>
      <w:r>
        <w:t xml:space="preserve">Appendix 3 — Full Regression Results</w:t>
      </w:r>
    </w:p>
    <w:p>
      <w:pPr>
        <w:jc w:val="both"/>
      </w:pPr>
      <w:r>
        <w:t/>
      </w:r>
      <w:r>
        <w:t xml:space="preserve">The following tables show the full regression results. Note that time was </w:t>
      </w:r>
      <w:r>
        <w:t xml:space="preserve">modelled on the log scale and the full estimation results have not been </w:t>
      </w:r>
      <w:r>
        <w:t xml:space="preserve">exponentiated.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10. HIM time per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-4.59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-9.68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8.80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3.65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11. Consultation time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consult_time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-5.47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9.67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2.04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1.53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2.56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12. Client care time within consultation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care_time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-2.57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-6.67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13. Time spent finding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paper_f_him_time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-17.65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-2.55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14. Time spent reading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paper_r_him_time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3.02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-5.69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-12.52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-2.18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15.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paper_w_him_time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-2.96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16. Time spent writing files and records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paper_w_him_time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-1.53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-4.31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Ramallah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-2.23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2.59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5.19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5.71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-6.00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16.39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-1.22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2.81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-2.96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0.83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17. Time spent finding files in the eRegistry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comp_f_him_time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Nablus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-0.88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-2.32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-8.51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4.89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-18.10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0.73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2.96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1.96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gridSpan w:val="7"/>
            <w:tcBorders>
              <w:top w:val="nil" w:color="000000"/>
              <w:left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Table 18. Time spent reading files in the eRegistry (mins)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comp_r_him_time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arm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(omitted)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strat_var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Salfit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0.74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1.45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1.74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Jenin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cluster_size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7.27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-14.94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13.55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lab_available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Lab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Booking visit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-0.83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observer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-0.14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0.77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1.36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-0.86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-1.72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-1.84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0.12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gridSpan w:val="7"/>
            <w:tcBorders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t xml:space="preserve">Data were analyzed on the log scale. Estimates have not been exponentiated.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p="http://schemas.openxmlformats.org/drawingml/2006/wordprocessingDrawing" xmlns:r="http://schemas.openxmlformats.org/officeDocument/2006/relationships" xmlns:a="http://schemas.openxmlformats.org/drawingml/2006/main" xmlns:wp14="http://schemas.microsoft.com/office/word/2010/wordprocessingDrawing" xmlns:w="http://schemas.openxmlformats.org/wordprocessingml/2006/main" xmlns:w14="http://schemas.microsoft.com/office/word/2010/wordml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